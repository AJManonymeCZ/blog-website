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C93A3" w14:textId="77777777" w:rsidR="0000698C" w:rsidRDefault="00000000">
      <w:pPr>
        <w:pStyle w:val="Nadpis1"/>
      </w:pPr>
      <w:r>
        <w:t>Dokumentace k projektu: Blogová stránka</w:t>
      </w:r>
    </w:p>
    <w:p w14:paraId="5F78CEDF" w14:textId="77777777" w:rsidR="0000698C" w:rsidRDefault="00000000">
      <w:pPr>
        <w:pStyle w:val="Nadpis2"/>
      </w:pPr>
      <w:r>
        <w:t>1. Úvod</w:t>
      </w:r>
    </w:p>
    <w:p w14:paraId="38A5281D" w14:textId="77777777" w:rsidR="0000698C" w:rsidRDefault="00000000">
      <w:r>
        <w:t>Tato dokumentace popisuje projekt blogové stránky, která umožňuje uživatelům prohlížet a spravovat blogy na základě jejich rolí (admin/editor). Projekt byl vytvořen za použití technologií React, Redux, Bootstrap a JavaScript. Data jsou načítána z JSON souborů a spravována pomocí Redux store.</w:t>
      </w:r>
    </w:p>
    <w:p w14:paraId="3300B7FA" w14:textId="77777777" w:rsidR="0000698C" w:rsidRDefault="00000000">
      <w:pPr>
        <w:pStyle w:val="Nadpis2"/>
      </w:pPr>
      <w:r>
        <w:t>2. Popis aplikace a jejích funkcí</w:t>
      </w:r>
    </w:p>
    <w:p w14:paraId="3D9ECAB0" w14:textId="77777777" w:rsidR="0000698C" w:rsidRDefault="00000000">
      <w:pPr>
        <w:pStyle w:val="Nadpis3"/>
      </w:pPr>
      <w:r>
        <w:t>Hlavní funkce aplikace</w:t>
      </w:r>
    </w:p>
    <w:p w14:paraId="0FD285C0" w14:textId="67308DD0" w:rsidR="0000698C" w:rsidRDefault="00000000" w:rsidP="008F74DA">
      <w:r>
        <w:t>Zobrazení blogů na hlavní stránce: Na hlavní stránce se zobrazují náhodně vybrané blogy. Uživatel může použít filtraci podle kategorie nebo vyhledávání blogů podle jejich titulku.</w:t>
      </w:r>
    </w:p>
    <w:p w14:paraId="1A61D8FD" w14:textId="79E6A27C" w:rsidR="0000698C" w:rsidRDefault="00000000">
      <w:r>
        <w:t>Detail blogu: Každý blog má možnost zobrazit detail, kde je dostupný podrobný obsah článku.</w:t>
      </w:r>
    </w:p>
    <w:p w14:paraId="36CE2B44" w14:textId="7E2C09B4" w:rsidR="0000698C" w:rsidRDefault="00000000">
      <w:r>
        <w:t>Přihlášení uživatele: Přihlašovací formulář umožňuje uživateli přihlásit se podle své role (admin nebo editor).</w:t>
      </w:r>
    </w:p>
    <w:p w14:paraId="1E5EA2E0" w14:textId="77777777" w:rsidR="0000698C" w:rsidRDefault="00000000">
      <w:pPr>
        <w:pStyle w:val="Nadpis3"/>
      </w:pPr>
      <w:r>
        <w:t>Admin funkce</w:t>
      </w:r>
    </w:p>
    <w:p w14:paraId="2F9B36AE" w14:textId="2F4A9C40" w:rsidR="0000698C" w:rsidRDefault="00000000">
      <w:r>
        <w:t>Přehled uživatelů a blogů: Admin má přístup ke kartám *Users* a *Blogs* v dashboardu.</w:t>
      </w:r>
    </w:p>
    <w:p w14:paraId="708D79BD" w14:textId="5E25F669" w:rsidR="0000698C" w:rsidRDefault="00000000">
      <w:r>
        <w:t xml:space="preserve">  Users: Seznam všech uživatelů s možností editace a mazání.</w:t>
      </w:r>
    </w:p>
    <w:p w14:paraId="7E844144" w14:textId="3135842A" w:rsidR="0000698C" w:rsidRDefault="00000000">
      <w:r>
        <w:t xml:space="preserve">  Blogs: Přehled všech blogů s možností editace a mazání.</w:t>
      </w:r>
    </w:p>
    <w:p w14:paraId="32C8C66A" w14:textId="77777777" w:rsidR="0000698C" w:rsidRDefault="00000000">
      <w:pPr>
        <w:pStyle w:val="Nadpis3"/>
      </w:pPr>
      <w:r>
        <w:t>Editor funkce</w:t>
      </w:r>
    </w:p>
    <w:p w14:paraId="5B709BF6" w14:textId="6A07253C" w:rsidR="0000698C" w:rsidRDefault="00000000">
      <w:r>
        <w:t>Správa vlastních blogů: Editor má přístup pouze ke svým blogům, které může upravovat nebo mazat.</w:t>
      </w:r>
    </w:p>
    <w:p w14:paraId="0A1C02D7" w14:textId="77777777" w:rsidR="0000698C" w:rsidRDefault="00000000">
      <w:pPr>
        <w:pStyle w:val="Nadpis3"/>
      </w:pPr>
      <w:r>
        <w:t>Obecné funkce přihlášených uživatelů</w:t>
      </w:r>
    </w:p>
    <w:p w14:paraId="6FA596BE" w14:textId="126DF6B5" w:rsidR="0000698C" w:rsidRDefault="00000000">
      <w:r>
        <w:t>Settings: Možnost upravit přihlašovací údaje prostřednictvím modálního okna.</w:t>
      </w:r>
    </w:p>
    <w:p w14:paraId="3E94F068" w14:textId="12FD392F" w:rsidR="0000698C" w:rsidRDefault="00000000">
      <w:r>
        <w:t>Logout: Odhlášení uživatele.</w:t>
      </w:r>
    </w:p>
    <w:p w14:paraId="72D7A982" w14:textId="43883877" w:rsidR="0000698C" w:rsidRDefault="00000000">
      <w:r>
        <w:t>Zpět na stránku: Přesměrování na hlavní stránku.</w:t>
      </w:r>
    </w:p>
    <w:p w14:paraId="568ED75D" w14:textId="77777777" w:rsidR="0000698C" w:rsidRDefault="00000000">
      <w:pPr>
        <w:pStyle w:val="Nadpis2"/>
      </w:pPr>
      <w:r>
        <w:t>3. Technický popis řešení</w:t>
      </w:r>
    </w:p>
    <w:p w14:paraId="40E8DD6E" w14:textId="77777777" w:rsidR="0000698C" w:rsidRDefault="00000000">
      <w:pPr>
        <w:pStyle w:val="Nadpis3"/>
      </w:pPr>
      <w:r>
        <w:t>Architektura aplikace</w:t>
      </w:r>
    </w:p>
    <w:p w14:paraId="4083AC36" w14:textId="77777777" w:rsidR="0000698C" w:rsidRDefault="00000000">
      <w:r>
        <w:t>Aplikace je postavena jako jednostránková (SPA) za použití React a Redux. Rozhraní je vytvořeno pomocí Bootstrapu, což zajišťuje responzivitu a moderní vzhled.</w:t>
      </w:r>
    </w:p>
    <w:p w14:paraId="167278FF" w14:textId="77777777" w:rsidR="0000698C" w:rsidRDefault="00000000">
      <w:pPr>
        <w:pStyle w:val="Nadpis3"/>
      </w:pPr>
      <w:r>
        <w:lastRenderedPageBreak/>
        <w:t>Použité technologie</w:t>
      </w:r>
    </w:p>
    <w:p w14:paraId="40989F43" w14:textId="605777E2" w:rsidR="0000698C" w:rsidRDefault="00000000">
      <w:r>
        <w:t>React: Pro tvorbu komponent a interaktivního uživatelského rozhraní.</w:t>
      </w:r>
    </w:p>
    <w:p w14:paraId="3A2291E6" w14:textId="6DF9F544" w:rsidR="0000698C" w:rsidRDefault="00000000">
      <w:r>
        <w:t>Redux: Správa globálního stavu aplikace (uživatelé, blogy).</w:t>
      </w:r>
    </w:p>
    <w:p w14:paraId="5B44061C" w14:textId="12965AC1" w:rsidR="0000698C" w:rsidRDefault="00000000">
      <w:r>
        <w:t>Bootstrap: Pro stylování a zajištění responzivity.</w:t>
      </w:r>
    </w:p>
    <w:p w14:paraId="5BAB4D0B" w14:textId="75C68CEB" w:rsidR="0000698C" w:rsidRDefault="00000000">
      <w:r>
        <w:t>JavaScript: Logika aplikace.</w:t>
      </w:r>
    </w:p>
    <w:p w14:paraId="55B775E9" w14:textId="270DB4C5" w:rsidR="0000698C" w:rsidRDefault="00000000">
      <w:r>
        <w:t>JSON soubory (post.json a users.json): Zdrojová data pro blogy a uživatele.</w:t>
      </w:r>
    </w:p>
    <w:p w14:paraId="7A336074" w14:textId="77777777" w:rsidR="0000698C" w:rsidRDefault="00000000">
      <w:pPr>
        <w:pStyle w:val="Nadpis3"/>
      </w:pPr>
      <w:r>
        <w:t>Struktura kódu</w:t>
      </w:r>
    </w:p>
    <w:p w14:paraId="5BF25B64" w14:textId="6175D613" w:rsidR="008F74DA" w:rsidRDefault="00000000">
      <w:r>
        <w:t>src/components: Obsahuje React</w:t>
      </w:r>
      <w:r w:rsidR="008F74DA">
        <w:t xml:space="preserve"> componenty</w:t>
      </w:r>
      <w:r>
        <w:t xml:space="preserve"> </w:t>
      </w:r>
    </w:p>
    <w:p w14:paraId="32C01384" w14:textId="15D9C581" w:rsidR="008F74DA" w:rsidRDefault="008F74DA">
      <w:r>
        <w:t>src/</w:t>
      </w:r>
      <w:r>
        <w:t>data</w:t>
      </w:r>
      <w:r>
        <w:t xml:space="preserve">: </w:t>
      </w:r>
      <w:r>
        <w:t>obsahuje JSON soubory</w:t>
      </w:r>
    </w:p>
    <w:p w14:paraId="23B4E99C" w14:textId="02FAF957" w:rsidR="008F74DA" w:rsidRDefault="008F74DA">
      <w:r>
        <w:t xml:space="preserve">src/pages: objsahuje jednotlivé stránky </w:t>
      </w:r>
    </w:p>
    <w:p w14:paraId="78EB9005" w14:textId="14CB8A22" w:rsidR="0000698C" w:rsidRDefault="00000000" w:rsidP="008F74DA">
      <w:r>
        <w:t>src/redux:</w:t>
      </w:r>
      <w:r>
        <w:br/>
        <w:t xml:space="preserve">  - reducers: Definice funkcí pro správu stavu (uživatelé, blogy).</w:t>
      </w:r>
      <w:r>
        <w:br/>
        <w:t xml:space="preserve">  - actions: Akce pro Redux, např. načítání dat nebo editace.</w:t>
      </w:r>
      <w:r w:rsidR="008F74DA">
        <w:t xml:space="preserve">                                                                              </w:t>
      </w:r>
      <w:r>
        <w:br/>
        <w:t xml:space="preserve">  - store.js: Centrální úložiště pro Redux.</w:t>
      </w:r>
    </w:p>
    <w:p w14:paraId="328ECF45" w14:textId="77777777" w:rsidR="0000698C" w:rsidRDefault="00000000">
      <w:pPr>
        <w:pStyle w:val="Nadpis3"/>
      </w:pPr>
      <w:r>
        <w:t>Datové toky</w:t>
      </w:r>
    </w:p>
    <w:p w14:paraId="2BB25958" w14:textId="2C09D070" w:rsidR="0000698C" w:rsidRDefault="00000000">
      <w:r>
        <w:t>1. Načítání dat: Data o uživatelích a blozích se načítají z JSON souborů (`posts.json`, `users.json`) během inicializace aplikace.</w:t>
      </w:r>
    </w:p>
    <w:p w14:paraId="741A3F2F" w14:textId="585B6E95" w:rsidR="0000698C" w:rsidRDefault="00000000">
      <w:r>
        <w:t>2. Redux store: Ukládá stav aplikace, například přihlášeného uživatele, seznam blogů a uživatelů.</w:t>
      </w:r>
    </w:p>
    <w:p w14:paraId="2DF6F373" w14:textId="23EB58A5" w:rsidR="0000698C" w:rsidRDefault="00000000">
      <w:r>
        <w:t>3. Komunikace komponent: Komponenty získávají data z Redux store a aktualizují je prostřednictvím dispatch akcí.</w:t>
      </w:r>
    </w:p>
    <w:p w14:paraId="75E6428A" w14:textId="77777777" w:rsidR="0000698C" w:rsidRDefault="00000000">
      <w:pPr>
        <w:pStyle w:val="Nadpis2"/>
      </w:pPr>
      <w:r>
        <w:t>4. Závěr</w:t>
      </w:r>
    </w:p>
    <w:p w14:paraId="1D518D10" w14:textId="234CF868" w:rsidR="0000698C" w:rsidRDefault="00000000">
      <w:r>
        <w:t>Tento projekt poskytuje plně funkční blogovou platformu s rozdělením rolí uživatelů. Díky modularitě kódu a využití Reduxu je aplikace snadno rozšiřitelná o nové funkce, jako jsou pokročilá správa kategorií nebo integrace s databází.</w:t>
      </w:r>
    </w:p>
    <w:sectPr w:rsidR="00006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210CDC"/>
    <w:multiLevelType w:val="hybridMultilevel"/>
    <w:tmpl w:val="2E26C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81904">
    <w:abstractNumId w:val="8"/>
  </w:num>
  <w:num w:numId="2" w16cid:durableId="1472937463">
    <w:abstractNumId w:val="6"/>
  </w:num>
  <w:num w:numId="3" w16cid:durableId="67926066">
    <w:abstractNumId w:val="5"/>
  </w:num>
  <w:num w:numId="4" w16cid:durableId="1578124466">
    <w:abstractNumId w:val="4"/>
  </w:num>
  <w:num w:numId="5" w16cid:durableId="208953598">
    <w:abstractNumId w:val="7"/>
  </w:num>
  <w:num w:numId="6" w16cid:durableId="680355645">
    <w:abstractNumId w:val="3"/>
  </w:num>
  <w:num w:numId="7" w16cid:durableId="599795819">
    <w:abstractNumId w:val="2"/>
  </w:num>
  <w:num w:numId="8" w16cid:durableId="767819797">
    <w:abstractNumId w:val="1"/>
  </w:num>
  <w:num w:numId="9" w16cid:durableId="2063559823">
    <w:abstractNumId w:val="0"/>
  </w:num>
  <w:num w:numId="10" w16cid:durableId="889078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8C"/>
    <w:rsid w:val="00034616"/>
    <w:rsid w:val="0006063C"/>
    <w:rsid w:val="0015074B"/>
    <w:rsid w:val="0029639D"/>
    <w:rsid w:val="00326F90"/>
    <w:rsid w:val="008F74DA"/>
    <w:rsid w:val="00AA1D8D"/>
    <w:rsid w:val="00B47730"/>
    <w:rsid w:val="00CB0664"/>
    <w:rsid w:val="00EE7C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7FCF1"/>
  <w14:defaultImageDpi w14:val="300"/>
  <w15:docId w15:val="{1A946213-F134-4176-8EBF-82C03213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Kaleja Filip</cp:lastModifiedBy>
  <cp:revision>2</cp:revision>
  <dcterms:created xsi:type="dcterms:W3CDTF">2013-12-23T23:15:00Z</dcterms:created>
  <dcterms:modified xsi:type="dcterms:W3CDTF">2024-11-27T20:49:00Z</dcterms:modified>
  <cp:category/>
</cp:coreProperties>
</file>